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57" w:rsidRDefault="003976D7" w:rsidP="004756CF">
      <w:pPr>
        <w:spacing w:after="0"/>
        <w:jc w:val="both"/>
      </w:pPr>
      <w:r>
        <w:rPr>
          <w:rFonts w:ascii="Times New Roman"/>
          <w:b/>
          <w:color w:val="000000"/>
        </w:rPr>
        <w:t>Calculator</w:t>
      </w:r>
      <w:r w:rsidR="00D01238">
        <w:rPr>
          <w:rFonts w:ascii="Times New Roman"/>
          <w:b/>
          <w:color w:val="000000"/>
        </w:rPr>
        <w:t xml:space="preserve"> Document</w:t>
      </w:r>
      <w:r>
        <w:rPr>
          <w:rFonts w:ascii="Times New Roman"/>
          <w:b/>
          <w:color w:val="000000"/>
        </w:rPr>
        <w:t>ation</w:t>
      </w:r>
    </w:p>
    <w:p w:rsidR="00083757" w:rsidRDefault="00083757" w:rsidP="004756CF">
      <w:pPr>
        <w:spacing w:after="0"/>
        <w:jc w:val="both"/>
      </w:pPr>
    </w:p>
    <w:p w:rsidR="00083757" w:rsidRDefault="00D01238" w:rsidP="004756CF">
      <w:pPr>
        <w:spacing w:after="0"/>
        <w:jc w:val="both"/>
      </w:pPr>
      <w:r>
        <w:rPr>
          <w:rFonts w:ascii="Times New Roman"/>
          <w:b/>
          <w:color w:val="000000"/>
        </w:rPr>
        <w:t>1. INTRODUCTION</w:t>
      </w:r>
    </w:p>
    <w:p w:rsidR="00083757" w:rsidRDefault="00D01238" w:rsidP="004756CF">
      <w:pPr>
        <w:spacing w:after="0"/>
        <w:jc w:val="both"/>
      </w:pPr>
      <w:r>
        <w:rPr>
          <w:rFonts w:ascii="Times New Roman"/>
          <w:color w:val="000000"/>
        </w:rPr>
        <w:t xml:space="preserve">This document </w:t>
      </w:r>
      <w:r w:rsidR="003976D7">
        <w:rPr>
          <w:rFonts w:ascii="Times New Roman"/>
          <w:color w:val="000000"/>
        </w:rPr>
        <w:t>is to describe the design process for a calculator application.</w:t>
      </w:r>
      <w:r>
        <w:rPr>
          <w:rFonts w:ascii="Times New Roman"/>
          <w:color w:val="000000"/>
        </w:rPr>
        <w:t xml:space="preserve"> This document is intended to detail the</w:t>
      </w:r>
      <w:r w:rsidR="00D279F0">
        <w:rPr>
          <w:rFonts w:ascii="Times New Roman"/>
          <w:color w:val="000000"/>
        </w:rPr>
        <w:t>:</w:t>
      </w:r>
    </w:p>
    <w:p w:rsidR="003976D7" w:rsidRDefault="003976D7" w:rsidP="003976D7">
      <w:pPr>
        <w:pStyle w:val="ListParagraph"/>
        <w:numPr>
          <w:ilvl w:val="0"/>
          <w:numId w:val="1"/>
        </w:numPr>
      </w:pPr>
      <w:r>
        <w:t>Objective of the A</w:t>
      </w:r>
      <w:r>
        <w:t>pp</w:t>
      </w:r>
      <w:r>
        <w:t>lication</w:t>
      </w:r>
    </w:p>
    <w:p w:rsidR="003976D7" w:rsidRDefault="003976D7" w:rsidP="003976D7">
      <w:pPr>
        <w:pStyle w:val="ListParagraph"/>
        <w:numPr>
          <w:ilvl w:val="0"/>
          <w:numId w:val="1"/>
        </w:numPr>
      </w:pPr>
      <w:r>
        <w:t>Tools and T</w:t>
      </w:r>
      <w:r>
        <w:t>echnologies used</w:t>
      </w:r>
    </w:p>
    <w:p w:rsidR="003976D7" w:rsidRDefault="003976D7" w:rsidP="003976D7">
      <w:pPr>
        <w:pStyle w:val="ListParagraph"/>
        <w:numPr>
          <w:ilvl w:val="0"/>
          <w:numId w:val="1"/>
        </w:numPr>
      </w:pPr>
      <w:r w:rsidRPr="00A91E5D">
        <w:t xml:space="preserve">Design Steps </w:t>
      </w:r>
    </w:p>
    <w:p w:rsidR="00B7312D" w:rsidRDefault="003976D7" w:rsidP="00B7312D">
      <w:pPr>
        <w:pStyle w:val="ListParagraph"/>
        <w:numPr>
          <w:ilvl w:val="0"/>
          <w:numId w:val="1"/>
        </w:numPr>
      </w:pPr>
      <w:r w:rsidRPr="00A91E5D">
        <w:t>Implementation</w:t>
      </w:r>
    </w:p>
    <w:p w:rsidR="00B7312D" w:rsidRDefault="00B7312D" w:rsidP="00B7312D">
      <w:pPr>
        <w:pStyle w:val="ListParagraph"/>
        <w:ind w:left="960"/>
      </w:pPr>
    </w:p>
    <w:p w:rsidR="00083757" w:rsidRDefault="00B7312D" w:rsidP="004756CF">
      <w:pPr>
        <w:spacing w:after="0"/>
        <w:jc w:val="both"/>
      </w:pPr>
      <w:r>
        <w:rPr>
          <w:rFonts w:ascii="Times New Roman"/>
          <w:b/>
          <w:color w:val="000000"/>
        </w:rPr>
        <w:t>2</w:t>
      </w:r>
      <w:r w:rsidR="00D01238">
        <w:rPr>
          <w:rFonts w:ascii="Times New Roman"/>
          <w:b/>
          <w:color w:val="000000"/>
        </w:rPr>
        <w:t xml:space="preserve">. </w:t>
      </w:r>
      <w:r>
        <w:rPr>
          <w:rFonts w:ascii="Times New Roman"/>
          <w:b/>
          <w:color w:val="000000"/>
        </w:rPr>
        <w:t>OBJECTIVE</w:t>
      </w:r>
    </w:p>
    <w:p w:rsidR="00B7312D" w:rsidRDefault="00B7312D" w:rsidP="00B7312D">
      <w:pPr>
        <w:spacing w:after="0"/>
        <w:jc w:val="both"/>
        <w:rPr>
          <w:rFonts w:ascii="Times New Roman"/>
          <w:color w:val="000000"/>
        </w:rPr>
      </w:pPr>
      <w:r>
        <w:rPr>
          <w:rFonts w:ascii="Times New Roman"/>
          <w:color w:val="000000"/>
        </w:rPr>
        <w:t>The objective of this application is to perform simple arithmetic</w:t>
      </w:r>
      <w:r w:rsidR="00051434">
        <w:rPr>
          <w:rFonts w:ascii="Times New Roman"/>
          <w:color w:val="000000"/>
        </w:rPr>
        <w:t xml:space="preserve"> operations.</w:t>
      </w:r>
      <w:r>
        <w:rPr>
          <w:rFonts w:ascii="Times New Roman"/>
          <w:color w:val="000000"/>
        </w:rPr>
        <w:t xml:space="preserve"> </w:t>
      </w:r>
      <w:r w:rsidR="00051434">
        <w:rPr>
          <w:rFonts w:ascii="Times New Roman"/>
          <w:color w:val="000000"/>
        </w:rPr>
        <w:t>Only one operation can be performed at a time. The calculator can evaluate addition, subtraction, multiplication, division, and modulo operations. If an expression has been evaluated, the user can select any of the operators to perform another calculation on the result of the previous calculation.</w:t>
      </w:r>
    </w:p>
    <w:p w:rsidR="00051434" w:rsidRDefault="00051434" w:rsidP="00B7312D">
      <w:pPr>
        <w:spacing w:after="0"/>
        <w:jc w:val="both"/>
        <w:rPr>
          <w:rFonts w:ascii="Times New Roman"/>
          <w:b/>
          <w:color w:val="000000"/>
        </w:rPr>
      </w:pPr>
    </w:p>
    <w:p w:rsidR="00B7312D" w:rsidRDefault="00B7312D" w:rsidP="00B7312D">
      <w:pPr>
        <w:spacing w:after="0"/>
        <w:jc w:val="both"/>
        <w:rPr>
          <w:rFonts w:ascii="Times New Roman"/>
          <w:b/>
          <w:color w:val="000000"/>
        </w:rPr>
      </w:pPr>
      <w:r>
        <w:rPr>
          <w:rFonts w:ascii="Times New Roman"/>
          <w:b/>
          <w:color w:val="000000"/>
        </w:rPr>
        <w:t>3. TOOLS AND TECHNOLOGIES USED</w:t>
      </w:r>
    </w:p>
    <w:p w:rsidR="00051434" w:rsidRDefault="00051434" w:rsidP="00051434">
      <w:pPr>
        <w:pStyle w:val="ListParagraph"/>
        <w:numPr>
          <w:ilvl w:val="0"/>
          <w:numId w:val="3"/>
        </w:numPr>
        <w:spacing w:after="0"/>
        <w:jc w:val="both"/>
        <w:rPr>
          <w:rFonts w:ascii="Times New Roman"/>
          <w:color w:val="000000"/>
        </w:rPr>
      </w:pPr>
      <w:r>
        <w:rPr>
          <w:rFonts w:ascii="Times New Roman"/>
          <w:color w:val="000000"/>
        </w:rPr>
        <w:t>Visual Studio Code</w:t>
      </w:r>
    </w:p>
    <w:p w:rsidR="00051434" w:rsidRDefault="00051434" w:rsidP="00051434">
      <w:pPr>
        <w:pStyle w:val="ListParagraph"/>
        <w:numPr>
          <w:ilvl w:val="0"/>
          <w:numId w:val="3"/>
        </w:numPr>
        <w:spacing w:after="0"/>
        <w:jc w:val="both"/>
        <w:rPr>
          <w:rFonts w:ascii="Times New Roman"/>
          <w:color w:val="000000"/>
        </w:rPr>
      </w:pPr>
      <w:r w:rsidRPr="00051434">
        <w:rPr>
          <w:rFonts w:ascii="Times New Roman"/>
          <w:color w:val="000000"/>
        </w:rPr>
        <w:t>Angular</w:t>
      </w:r>
      <w:r>
        <w:rPr>
          <w:rFonts w:ascii="Times New Roman"/>
          <w:color w:val="000000"/>
        </w:rPr>
        <w:t>/TypeScript</w:t>
      </w:r>
    </w:p>
    <w:p w:rsidR="00051434" w:rsidRDefault="00051434" w:rsidP="00051434">
      <w:pPr>
        <w:pStyle w:val="ListParagraph"/>
        <w:numPr>
          <w:ilvl w:val="0"/>
          <w:numId w:val="3"/>
        </w:numPr>
        <w:spacing w:after="0"/>
        <w:jc w:val="both"/>
        <w:rPr>
          <w:rFonts w:ascii="Times New Roman"/>
          <w:color w:val="000000"/>
        </w:rPr>
      </w:pPr>
      <w:r>
        <w:rPr>
          <w:rFonts w:ascii="Times New Roman"/>
          <w:color w:val="000000"/>
        </w:rPr>
        <w:t>HTML</w:t>
      </w:r>
    </w:p>
    <w:p w:rsidR="00051434" w:rsidRDefault="00051434" w:rsidP="00051434">
      <w:pPr>
        <w:pStyle w:val="ListParagraph"/>
        <w:numPr>
          <w:ilvl w:val="0"/>
          <w:numId w:val="3"/>
        </w:numPr>
        <w:spacing w:after="0"/>
        <w:jc w:val="both"/>
        <w:rPr>
          <w:rFonts w:ascii="Times New Roman"/>
          <w:color w:val="000000"/>
        </w:rPr>
      </w:pPr>
      <w:r>
        <w:rPr>
          <w:rFonts w:ascii="Times New Roman"/>
          <w:color w:val="000000"/>
        </w:rPr>
        <w:t>CSS</w:t>
      </w:r>
    </w:p>
    <w:p w:rsidR="00051434" w:rsidRPr="00051434" w:rsidRDefault="00051434" w:rsidP="00051434">
      <w:pPr>
        <w:pStyle w:val="ListParagraph"/>
        <w:numPr>
          <w:ilvl w:val="0"/>
          <w:numId w:val="3"/>
        </w:numPr>
        <w:spacing w:after="0"/>
        <w:jc w:val="both"/>
        <w:rPr>
          <w:rFonts w:ascii="Times New Roman"/>
          <w:color w:val="000000"/>
        </w:rPr>
      </w:pPr>
      <w:r>
        <w:rPr>
          <w:rFonts w:ascii="Times New Roman"/>
          <w:color w:val="000000"/>
        </w:rPr>
        <w:t>Bootstrap</w:t>
      </w:r>
    </w:p>
    <w:p w:rsidR="00B7312D" w:rsidRDefault="00B7312D" w:rsidP="00B7312D">
      <w:pPr>
        <w:spacing w:after="0"/>
        <w:jc w:val="both"/>
        <w:rPr>
          <w:rFonts w:ascii="Times New Roman"/>
          <w:b/>
          <w:color w:val="000000"/>
        </w:rPr>
      </w:pPr>
    </w:p>
    <w:p w:rsidR="00F10BD2" w:rsidRDefault="00B7312D" w:rsidP="00B7312D">
      <w:pPr>
        <w:spacing w:after="0"/>
        <w:jc w:val="both"/>
        <w:rPr>
          <w:rFonts w:ascii="Times New Roman"/>
          <w:b/>
          <w:color w:val="000000"/>
        </w:rPr>
      </w:pPr>
      <w:r>
        <w:rPr>
          <w:rFonts w:ascii="Times New Roman"/>
          <w:b/>
          <w:color w:val="000000"/>
        </w:rPr>
        <w:t>4. DESIGN STEPS</w:t>
      </w:r>
    </w:p>
    <w:p w:rsidR="00F10BD2" w:rsidRDefault="00F10BD2" w:rsidP="00B7312D">
      <w:pPr>
        <w:spacing w:after="0"/>
        <w:jc w:val="both"/>
        <w:rPr>
          <w:rFonts w:ascii="Times New Roman"/>
          <w:color w:val="000000"/>
        </w:rPr>
      </w:pPr>
      <w:r>
        <w:rPr>
          <w:rFonts w:ascii="Times New Roman"/>
          <w:color w:val="000000"/>
        </w:rPr>
        <w:t xml:space="preserve">This application was created by using Angular along with Bootstrap and CSS to provide responsiveness and styling. </w:t>
      </w:r>
    </w:p>
    <w:p w:rsidR="00B7312D" w:rsidRDefault="00F10BD2" w:rsidP="00B7312D">
      <w:pPr>
        <w:spacing w:after="0"/>
        <w:jc w:val="both"/>
        <w:rPr>
          <w:rFonts w:ascii="Times New Roman"/>
          <w:color w:val="000000"/>
        </w:rPr>
      </w:pPr>
      <w:r>
        <w:rPr>
          <w:rFonts w:ascii="Times New Roman"/>
          <w:color w:val="000000"/>
        </w:rPr>
        <w:t>I</w:t>
      </w:r>
      <w:r w:rsidR="00051434">
        <w:rPr>
          <w:rFonts w:ascii="Times New Roman"/>
          <w:color w:val="000000"/>
        </w:rPr>
        <w:t>nterpolation was used to bind data the user has input onto the calculator</w:t>
      </w:r>
      <w:r w:rsidR="00051434">
        <w:rPr>
          <w:rFonts w:ascii="Times New Roman"/>
          <w:color w:val="000000"/>
        </w:rPr>
        <w:t>’</w:t>
      </w:r>
      <w:r w:rsidR="00051434">
        <w:rPr>
          <w:rFonts w:ascii="Times New Roman"/>
          <w:color w:val="000000"/>
        </w:rPr>
        <w:t xml:space="preserve">s display. </w:t>
      </w:r>
      <w:r>
        <w:rPr>
          <w:rFonts w:ascii="Times New Roman"/>
          <w:color w:val="000000"/>
        </w:rPr>
        <w:t>The screen will display what the user has clicked, and if it</w:t>
      </w:r>
      <w:r>
        <w:rPr>
          <w:rFonts w:ascii="Times New Roman"/>
          <w:color w:val="000000"/>
        </w:rPr>
        <w:t>’</w:t>
      </w:r>
      <w:r>
        <w:rPr>
          <w:rFonts w:ascii="Times New Roman"/>
          <w:color w:val="000000"/>
        </w:rPr>
        <w:t>s an invalid input, then a detailed error message will be shown.</w:t>
      </w:r>
    </w:p>
    <w:p w:rsidR="00051434" w:rsidRDefault="00051434" w:rsidP="00B7312D">
      <w:pPr>
        <w:spacing w:after="0"/>
        <w:jc w:val="both"/>
        <w:rPr>
          <w:rFonts w:ascii="Times New Roman"/>
          <w:color w:val="000000"/>
        </w:rPr>
      </w:pPr>
      <w:r>
        <w:rPr>
          <w:rFonts w:ascii="Times New Roman"/>
          <w:color w:val="000000"/>
        </w:rPr>
        <w:t>Event binding was used for each click event by the user</w:t>
      </w:r>
      <w:r w:rsidR="00F10BD2">
        <w:rPr>
          <w:rFonts w:ascii="Times New Roman"/>
          <w:color w:val="000000"/>
        </w:rPr>
        <w:t>.</w:t>
      </w:r>
      <w:r>
        <w:rPr>
          <w:rFonts w:ascii="Times New Roman"/>
          <w:color w:val="000000"/>
        </w:rPr>
        <w:t xml:space="preserve"> </w:t>
      </w:r>
      <w:r w:rsidR="00B1352C">
        <w:rPr>
          <w:rFonts w:ascii="Times New Roman"/>
          <w:color w:val="000000"/>
        </w:rPr>
        <w:t>Each button is bou</w:t>
      </w:r>
      <w:r w:rsidR="00F10BD2">
        <w:rPr>
          <w:rFonts w:ascii="Times New Roman"/>
          <w:color w:val="000000"/>
        </w:rPr>
        <w:t>nd to a function that will perform its respective task when clicked.</w:t>
      </w:r>
    </w:p>
    <w:p w:rsidR="00F10BD2" w:rsidRDefault="00F10BD2" w:rsidP="00B7312D">
      <w:pPr>
        <w:spacing w:after="0"/>
        <w:jc w:val="both"/>
        <w:rPr>
          <w:rFonts w:ascii="Times New Roman"/>
          <w:color w:val="000000"/>
        </w:rPr>
      </w:pPr>
    </w:p>
    <w:p w:rsidR="00051434" w:rsidRDefault="00051434" w:rsidP="00B7312D">
      <w:pPr>
        <w:spacing w:after="0"/>
        <w:jc w:val="both"/>
        <w:rPr>
          <w:rFonts w:ascii="Times New Roman"/>
          <w:b/>
          <w:color w:val="000000"/>
        </w:rPr>
      </w:pPr>
    </w:p>
    <w:p w:rsidR="00B7312D" w:rsidRDefault="00B7312D" w:rsidP="00F10BD2">
      <w:pPr>
        <w:spacing w:after="0"/>
        <w:jc w:val="both"/>
        <w:rPr>
          <w:noProof/>
        </w:rPr>
      </w:pPr>
      <w:r>
        <w:rPr>
          <w:rFonts w:ascii="Times New Roman"/>
          <w:b/>
          <w:color w:val="000000"/>
        </w:rPr>
        <w:t>5. IMPLEMENTATION</w:t>
      </w:r>
    </w:p>
    <w:p w:rsidR="00B1352C" w:rsidRPr="00B7312D" w:rsidRDefault="00B1352C" w:rsidP="00B7312D">
      <w:pPr>
        <w:tabs>
          <w:tab w:val="left" w:pos="2415"/>
        </w:tabs>
      </w:pPr>
      <w:r>
        <w:t>Each button is bou</w:t>
      </w:r>
      <w:r w:rsidR="00F10BD2">
        <w:t>nd</w:t>
      </w:r>
      <w:r>
        <w:t xml:space="preserve"> to a click event, so when a button has been</w:t>
      </w:r>
      <w:r w:rsidR="00F10BD2">
        <w:t xml:space="preserve"> selected</w:t>
      </w:r>
      <w:r>
        <w:t>, its respective value will be stored as a string in a string array of size 3, so only one operator may be selected per operation. The expressionBuilder</w:t>
      </w:r>
      <w:r w:rsidR="00EC4A51">
        <w:t>()</w:t>
      </w:r>
      <w:r>
        <w:t xml:space="preserve"> function will maintain the values and operator that are chosen. </w:t>
      </w:r>
      <w:r w:rsidR="00EC4A51">
        <w:t>This function is called when the user clicks on a digit</w:t>
      </w:r>
      <w:r w:rsidR="00F62587">
        <w:t xml:space="preserve"> or on “NEG”</w:t>
      </w:r>
      <w:r w:rsidR="00EC4A51">
        <w:t xml:space="preserve">. </w:t>
      </w:r>
      <w:r>
        <w:t>This function</w:t>
      </w:r>
      <w:r w:rsidR="00EC4A51">
        <w:t xml:space="preserve"> also</w:t>
      </w:r>
      <w:r>
        <w:t xml:space="preserve"> validates if the user has entered more than one decimal character and returns an error if there is more than one. Th</w:t>
      </w:r>
      <w:r w:rsidR="00F62587">
        <w:t xml:space="preserve">e </w:t>
      </w:r>
      <w:r>
        <w:t>“NEG” button</w:t>
      </w:r>
      <w:r w:rsidR="00F62587">
        <w:t xml:space="preserve"> will convert the positive number to a negative</w:t>
      </w:r>
      <w:r>
        <w:t xml:space="preserve">. </w:t>
      </w:r>
      <w:r w:rsidR="00F62587">
        <w:t xml:space="preserve">When the user clicks on “=”, the </w:t>
      </w:r>
      <w:r>
        <w:t>showResult</w:t>
      </w:r>
      <w:r w:rsidR="00EC4A51">
        <w:t>()</w:t>
      </w:r>
      <w:r w:rsidR="00F62587">
        <w:t xml:space="preserve"> function will be called. This </w:t>
      </w:r>
      <w:r w:rsidR="00EC4A51">
        <w:t>will first check to make sure all values are valid by calling on validateSelections()</w:t>
      </w:r>
      <w:r w:rsidR="00F62587">
        <w:t xml:space="preserve">. If a value is missing, and error will be returned to the display. </w:t>
      </w:r>
      <w:r w:rsidR="00F62587">
        <w:t xml:space="preserve">Once all the </w:t>
      </w:r>
      <w:r w:rsidR="00F62587">
        <w:t>required values are chosen, showResult() will perform</w:t>
      </w:r>
      <w:r>
        <w:t xml:space="preserve"> calculate</w:t>
      </w:r>
      <w:r w:rsidR="00EC4A51">
        <w:t>()</w:t>
      </w:r>
      <w:r>
        <w:t xml:space="preserve"> </w:t>
      </w:r>
      <w:r w:rsidR="00F62587">
        <w:t>which</w:t>
      </w:r>
      <w:r>
        <w:t xml:space="preserve"> check</w:t>
      </w:r>
      <w:r w:rsidR="00F62587">
        <w:t>s the</w:t>
      </w:r>
      <w:r>
        <w:t xml:space="preserve"> operator </w:t>
      </w:r>
      <w:r w:rsidR="00F62587">
        <w:t xml:space="preserve">that </w:t>
      </w:r>
      <w:r>
        <w:t xml:space="preserve">was selected and perform the </w:t>
      </w:r>
      <w:r w:rsidR="00F62587">
        <w:t>calculation. The result will then</w:t>
      </w:r>
      <w:r w:rsidR="00EC4A51">
        <w:t xml:space="preserve"> </w:t>
      </w:r>
      <w:r w:rsidR="00F62587">
        <w:t xml:space="preserve">be </w:t>
      </w:r>
      <w:r w:rsidR="00EC4A51">
        <w:t>display</w:t>
      </w:r>
      <w:r w:rsidR="00F62587">
        <w:t>ed</w:t>
      </w:r>
      <w:r w:rsidR="00EC4A51">
        <w:t xml:space="preserve"> to the user via </w:t>
      </w:r>
      <w:r w:rsidR="00EC4A51">
        <w:lastRenderedPageBreak/>
        <w:t>interpolation.</w:t>
      </w:r>
      <w:r w:rsidR="00F62587">
        <w:t xml:space="preserve"> The “AC” button will clear all values selected including the operator and the display screen will be cleared</w:t>
      </w:r>
      <w:bookmarkStart w:id="0" w:name="_GoBack"/>
      <w:bookmarkEnd w:id="0"/>
      <w:r w:rsidR="00F62587">
        <w:t>.</w:t>
      </w:r>
    </w:p>
    <w:sectPr w:rsidR="00B1352C" w:rsidRPr="00B7312D">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929" w:rsidRDefault="000C1929" w:rsidP="00D279F0">
      <w:pPr>
        <w:spacing w:after="0" w:line="240" w:lineRule="auto"/>
      </w:pPr>
      <w:r>
        <w:separator/>
      </w:r>
    </w:p>
  </w:endnote>
  <w:endnote w:type="continuationSeparator" w:id="0">
    <w:p w:rsidR="000C1929" w:rsidRDefault="000C1929" w:rsidP="00D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929" w:rsidRDefault="000C1929" w:rsidP="00D279F0">
      <w:pPr>
        <w:spacing w:after="0" w:line="240" w:lineRule="auto"/>
      </w:pPr>
      <w:r>
        <w:separator/>
      </w:r>
    </w:p>
  </w:footnote>
  <w:footnote w:type="continuationSeparator" w:id="0">
    <w:p w:rsidR="000C1929" w:rsidRDefault="000C1929" w:rsidP="00D27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4710"/>
    <w:multiLevelType w:val="hybridMultilevel"/>
    <w:tmpl w:val="C942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539F7"/>
    <w:multiLevelType w:val="multilevel"/>
    <w:tmpl w:val="FD623AD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200F72"/>
    <w:multiLevelType w:val="multilevel"/>
    <w:tmpl w:val="6C5EEEF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57"/>
    <w:rsid w:val="00051434"/>
    <w:rsid w:val="00083757"/>
    <w:rsid w:val="000C1929"/>
    <w:rsid w:val="003976D7"/>
    <w:rsid w:val="004756CF"/>
    <w:rsid w:val="004C680E"/>
    <w:rsid w:val="00B1352C"/>
    <w:rsid w:val="00B7312D"/>
    <w:rsid w:val="00D01238"/>
    <w:rsid w:val="00D279F0"/>
    <w:rsid w:val="00EC4A51"/>
    <w:rsid w:val="00F10BD2"/>
    <w:rsid w:val="00F6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6CDF"/>
  <w15:docId w15:val="{D73B4DA0-C560-43DD-B904-7C897465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Footer">
    <w:name w:val="footer"/>
    <w:basedOn w:val="Normal"/>
    <w:link w:val="FooterChar"/>
    <w:uiPriority w:val="99"/>
    <w:unhideWhenUsed/>
    <w:rsid w:val="00D27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F0"/>
  </w:style>
  <w:style w:type="paragraph" w:styleId="ListParagraph">
    <w:name w:val="List Paragraph"/>
    <w:basedOn w:val="Normal"/>
    <w:uiPriority w:val="99"/>
    <w:rsid w:val="0039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Pooplord</dc:creator>
  <cp:lastModifiedBy>Christine Ni</cp:lastModifiedBy>
  <cp:revision>2</cp:revision>
  <dcterms:created xsi:type="dcterms:W3CDTF">2018-02-07T21:15:00Z</dcterms:created>
  <dcterms:modified xsi:type="dcterms:W3CDTF">2018-02-07T21:15:00Z</dcterms:modified>
</cp:coreProperties>
</file>